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ALEXANDRU TURCANU</w:t>
      </w:r>
    </w:p>
    <w:p>
      <w:r>
        <w:t>📞 07704588038 | 📧 turcanualexandru504@gmail.com</w:t>
        <w:br/>
        <w:t>📍 29 Henry Bird Way, Northampton, NN4 8GE, United Kingdom</w:t>
        <w:br/>
        <w:t>🌍 Nationality: Moldovan | Languages: Romanian (native), Russian, English</w:t>
      </w:r>
    </w:p>
    <w:p>
      <w:pPr>
        <w:pStyle w:val="Heading2"/>
      </w:pPr>
      <w:r>
        <w:t>PROFESSIONAL PROFILE</w:t>
      </w:r>
    </w:p>
    <w:p>
      <w:r>
        <w:t>Hardworking and reliable Multi-Skilled Operator with a strong background in mechanical assembly and warehouse operations. Passionate about transitioning into the IT field, bringing with me a commitment to continuous learning and problem-solving. Known for leadership skills, teamwork, adaptability, and a proactive attitude.</w:t>
      </w:r>
    </w:p>
    <w:p>
      <w:pPr>
        <w:pStyle w:val="Heading2"/>
      </w:pPr>
      <w:r>
        <w:t>KEY SKILLS &amp; STRENGTHS</w:t>
      </w:r>
    </w:p>
    <w:p>
      <w:pPr>
        <w:pStyle w:val="ListBullet"/>
      </w:pPr>
      <w:r>
        <w:t>✅ Teamwork &amp; Collaboration</w:t>
      </w:r>
    </w:p>
    <w:p>
      <w:pPr>
        <w:pStyle w:val="ListBullet"/>
      </w:pPr>
      <w:r>
        <w:t>✅ Leadership &amp; Initiative</w:t>
      </w:r>
    </w:p>
    <w:p>
      <w:pPr>
        <w:pStyle w:val="ListBullet"/>
      </w:pPr>
      <w:r>
        <w:t>✅ Problem Solving &amp; Critical Thinking</w:t>
      </w:r>
    </w:p>
    <w:p>
      <w:pPr>
        <w:pStyle w:val="ListBullet"/>
      </w:pPr>
      <w:r>
        <w:t>✅ Time Management &amp; Reliability</w:t>
      </w:r>
    </w:p>
    <w:p>
      <w:pPr>
        <w:pStyle w:val="ListBullet"/>
      </w:pPr>
      <w:r>
        <w:t>✅ Adaptability in Fast-Paced Environments</w:t>
      </w:r>
    </w:p>
    <w:p>
      <w:pPr>
        <w:pStyle w:val="ListBullet"/>
      </w:pPr>
      <w:r>
        <w:t>✅ Eager to Learn New Technologies (e.g., Python, HTML, Java)</w:t>
      </w:r>
    </w:p>
    <w:p>
      <w:pPr>
        <w:pStyle w:val="Heading2"/>
      </w:pPr>
      <w:r>
        <w:t>EDUCATION</w:t>
      </w:r>
    </w:p>
    <w:p>
      <w:r>
        <w:t>Elizabeth School of London – United Kingdom</w:t>
        <w:br/>
        <w:t>FdSc in Computer Programming (Level 5)</w:t>
        <w:br/>
        <w:t>October 2023 – July 2025 (expected)</w:t>
      </w:r>
    </w:p>
    <w:p>
      <w:r>
        <w:t>Școala Profesională Nr. 5 Bălți – Moldova</w:t>
        <w:br/>
        <w:t>Diploma: Computer Assembler Operator</w:t>
        <w:br/>
        <w:t>2009 – 2012</w:t>
      </w:r>
    </w:p>
    <w:p>
      <w:r>
        <w:t>Liceul Teoretic Pelinia – Moldova</w:t>
        <w:br/>
        <w:t>Secondary Education</w:t>
        <w:br/>
        <w:t>2000 – 2009</w:t>
      </w:r>
    </w:p>
    <w:p>
      <w:pPr>
        <w:pStyle w:val="Heading2"/>
      </w:pPr>
      <w:r>
        <w:t>WORK EXPERIENCE</w:t>
      </w:r>
    </w:p>
    <w:p>
      <w:r>
        <w:t>Bearwood Engineering, UK</w:t>
        <w:br/>
        <w:t>Multi-Skilled Operator</w:t>
        <w:br/>
        <w:t>2019 – Present</w:t>
      </w:r>
    </w:p>
    <w:p>
      <w:r>
        <w:t>- Operated various machinery for component assembly</w:t>
        <w:br/>
        <w:t>- Maintained quality standards and performed mechanical checks</w:t>
        <w:br/>
        <w:t>- Supported team members and ensured smooth production flow</w:t>
      </w:r>
    </w:p>
    <w:p>
      <w:r>
        <w:t>Warehouse Operative Roles (Amazon, Zara, Howdens) – UK</w:t>
        <w:br/>
        <w:t>Pick &amp; Pack Operative</w:t>
        <w:br/>
        <w:t>2018 – 2019</w:t>
      </w:r>
    </w:p>
    <w:p>
      <w:r>
        <w:t>- Worked in high-pressure environments, handling logistics and order fulfillment</w:t>
        <w:br/>
        <w:t>- Maintained stock accuracy and followed safety guidelines</w:t>
      </w:r>
    </w:p>
    <w:p>
      <w:r>
        <w:t>Draexlmaier, Bălți – Moldova</w:t>
        <w:br/>
        <w:t>Operator / FBB Mechanic</w:t>
        <w:br/>
        <w:t>2013 – 2018</w:t>
      </w:r>
    </w:p>
    <w:p>
      <w:r>
        <w:t>- Assembled automotive components and performed routine mechanical fixes</w:t>
        <w:br/>
        <w:t>- Worked collaboratively in a production line environment</w:t>
      </w:r>
    </w:p>
    <w:p>
      <w:pPr>
        <w:pStyle w:val="Heading2"/>
      </w:pPr>
      <w:r>
        <w:t>CAREER OBJECTIVE</w:t>
      </w:r>
    </w:p>
    <w:p>
      <w:r>
        <w:t>I am currently studying Computing and aiming to develop a career in IT. I am passionate about web development and cybersecurity and am actively improving my skills in programming languages like Python, HTML, Java, and PHP. My goal is to become a reliable and skilled developer in a professional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